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t>I am writing to express my interest in the Software Engineer position at Microsoft Leap. As a highly motivated software engineer with a demonstrated history of leading software development projects, I am confident that my skills, expertise, and passion for software development make me an excellent match for this role.</w:t>
        <w:br/>
        <w:br/>
        <w:t>Currently pursuing a Master of Computer Science degree with a strong foundation in Data Structures, Algorithms and object-oriented design methodologies, I possess practical experience in developing software applications using languages such as Java, Python, C++, JavaScript, React.js and others. In addition to my expertise in various databases such as MySQL, Oracle SQL, No-SQL, AWS RDS, DynamoDB and MongoDB, my proficiency with tools and technologies such as AWS Cloud, GIT, Github, Jupyter Notebook, Visual Studio Code, Docker, NPM, and SDLCCI/CD underpin my skills as a well-rounded software engineer.</w:t>
        <w:br/>
        <w:br/>
        <w:t>As an experienced Software Developer at the University of Kansas, I have successfully architectured and implemented full-stack web features in JavaScript MERN Stack (MySQL) following Agile methodology. Furthermore, I have strong experience in design relations in MySQL Database (RDBMS) and migrating existing databases to AWS RDS, as well as implementing AWS Lambda functions to connect, store and map data in S3 from MySQL RDS. Additionally, I have expertise in building well-designed, reusable UI components using React.js, HTML, and CSS, as well as re-engineering and optimizing backend using Node.js and Express.js to build RESTful API.</w:t>
        <w:br/>
        <w:br/>
        <w:t>I have also gained experience as a Teaching Assistant for Programming Paradigms, providing practical insights into innumerable aspects of modern programming languages that led to 70% better outcomes in EECS 368. Moreover, during my internship as a Data Analyst at Enshrine Global System, I pre-processed and analyzed 10Gb data using SQL, Tableau and Python, building four machine learning models by operating Sklearn (Python) and Pytorch to predict the value of quantity based on new data items. As a Coding Instructor intern at CampK12, I simplified fundamentals of programming, improving efficiency by 100% and providing support for problem-solving in Python and JavaScript React.</w:t>
        <w:br/>
        <w:br/>
        <w:t>My proficiency in software development is also reflected in the diverse range of projects I have undertaken, including Full-Stack Job Portal, Search Engine, and Lowest Cab Fare Pricing Model. In the Full-Stack Job Portal project, I utilized modern programming languages Node.js, Express, and MongoDB as a database to create REST API (API) for job listings, advanced frontend by using three known programming languages such as HTML, CSS, and React, and implemented manual JWT authentication and social login by utilizing GCPAuth. In the Search Engine project, I designed and created a search engine from scratch to easily carry out web searches by writing ranking algorithms in Python, compiling, and deploying search engine on the web using Flask and React.js for search UI. In the Lowest Cab Fare Pricing Model project, I scaled data for model development using feature engineering techniques and five Python libraries, brainstormed, formulated, and validated different model development ideas, and developed software using pickle and Flask.</w:t>
        <w:br/>
        <w:br/>
        <w:t>I possess excellent communication skills and a strong ability to work collaboratively in cross-functional teams, as evidenced by my role as a Teaching Assistant and Coding Instructor where I rendered support to students with problem-solving. Furthermore, my proficiency in various programming languages and expertise in databases and tools and technologies, provides me with both strong technical and soft skills that enable me to excel in this role.</w:t>
        <w:br/>
        <w:br/>
        <w:t>I would be delighted at the opportunity to discuss my qualifications further and learn more about how my experience and expertise aligns with the Software Engineer position at Microsoft Leap. Thank you for considering my application.</w:t>
        <w:br/>
        <w:br/>
        <w:t>Sincerely,</w:t>
        <w:br/>
        <w:br/>
        <w:t>Abdul Baseer Mohammed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