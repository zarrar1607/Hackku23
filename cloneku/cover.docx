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Manager,</w:t>
        <w:br/>
        <w:br/>
        <w:t>I am writing to express my interest in the Software Development Engineer position at Amazon. As a software engineer currently pursuing a Master of Computer Science degree, I bring passion and hands-on experience in developing software prototypes, documenting software releases, testing new software applications, and processing/analyzing data.</w:t>
        <w:br/>
        <w:br/>
        <w:t>In my previous roles as a Software Developer and Teaching Assistant at the University of Kansas, I had the opportunity to steer four software development projects from inception to completion following the Software Development Lifecycle (SDLC) with strong fundamentals of Data Structures Algorithms, object-oriented design methodology using Java, Python, Javascript, C++, Oracle SQL, MySQL, and No-SQL. Besides, I have a breadth of knowledge in software engineering through coursework in Information Retrieval, Analysis of Algorithms, Distributed Applications, and Machine Learning.</w:t>
        <w:br/>
        <w:br/>
        <w:t>Furthermore, I have excellent programming experience with Python, Flask, C++, Java, Node.js, Express, React.js, JavaScript, HTML, CSS, and Cilk (Multithreading) and expertise in databases such as MySQL, Oracle SQL, AWS RDS, and MongoDB-NOSQL. Additionally, I am proficient in tools and technologies like AWS Cloud, GIT, Github, Jupyter Notebook, Visual Studio Code, Docker, NPM, AI, and SDLCCI/CD.</w:t>
        <w:br/>
        <w:br/>
        <w:t>In my most recent experience as a Software Developer, I architect and implement full-stack web features in JavaScript MERN Stack (MySQL) following an Agile methodology, design relations in MySQL Database (RDBMS), and migrate existing databases to AWS RDS. I also build well-designed, reusable UI components using React.js, HTML, CSS, and re-engineer and optimize backend using Node.js, Express.js to build RESTful API.</w:t>
        <w:br/>
        <w:br/>
        <w:t>I am confident that my skills and experience make me a suitable fit for the Software Development Engineer position at Amazon. I am equipped to design and develop scalable, reliable and innovative software solutions while working in a dynamic environment. Besides, I am excited about the opportunity to work with Amazon's exceptional team of software engineers who are passionate about delivering cutting-edge technology solutions.</w:t>
        <w:br/>
        <w:br/>
        <w:t>Thank you for considering my application. Please find my resume for your reference.</w:t>
        <w:br/>
        <w:br/>
        <w:t>Sincerely,</w:t>
        <w:br/>
        <w:t>Abdul Baseer Mohammed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